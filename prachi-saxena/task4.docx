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FE19F" w14:textId="77777777" w:rsidR="0055293D" w:rsidRDefault="00000000" w:rsidP="00A91073">
      <w:pPr>
        <w:jc w:val="center"/>
      </w:pPr>
      <w:r>
        <w:rPr>
          <w:rFonts w:ascii="Times New Roman" w:hAnsi="Times New Roman"/>
          <w:b/>
          <w:sz w:val="36"/>
        </w:rPr>
        <w:t>ACS Platform Overview</w:t>
      </w:r>
    </w:p>
    <w:p w14:paraId="326F892C" w14:textId="77777777" w:rsidR="0055293D" w:rsidRDefault="00000000" w:rsidP="00A91073">
      <w:r>
        <w:rPr>
          <w:rFonts w:ascii="Times New Roman" w:hAnsi="Times New Roman"/>
          <w:b/>
          <w:sz w:val="32"/>
        </w:rPr>
        <w:t>1. ACS Platform Overview</w:t>
      </w:r>
    </w:p>
    <w:p w14:paraId="7BEE32EC" w14:textId="77777777" w:rsidR="0055293D" w:rsidRDefault="00000000" w:rsidP="00A91073">
      <w:r>
        <w:rPr>
          <w:rFonts w:ascii="Times New Roman" w:hAnsi="Times New Roman"/>
          <w:sz w:val="28"/>
        </w:rPr>
        <w:t>The AI Conversational Service (ACS) is a cloud-based conversational AI platform designed to enhance customer interactions through natural language understanding (NLU), speech recognition, and context-aware dialogue management. ACS enables enterprises to move beyond rigid menu-driven IVR systems and adopt conversational, human-like interfaces.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Key Objectives of ACS:</w:t>
      </w:r>
      <w:r>
        <w:rPr>
          <w:rFonts w:ascii="Times New Roman" w:hAnsi="Times New Roman"/>
          <w:sz w:val="28"/>
        </w:rPr>
        <w:br/>
        <w:t>- Replace DTMF-driven interactions with intelligent voice-driven conversations.</w:t>
      </w:r>
      <w:r>
        <w:rPr>
          <w:rFonts w:ascii="Times New Roman" w:hAnsi="Times New Roman"/>
          <w:sz w:val="28"/>
        </w:rPr>
        <w:br/>
        <w:t>- Provide real-time contextual responses for better customer satisfaction.</w:t>
      </w:r>
      <w:r>
        <w:rPr>
          <w:rFonts w:ascii="Times New Roman" w:hAnsi="Times New Roman"/>
          <w:sz w:val="28"/>
        </w:rPr>
        <w:br/>
        <w:t>- Enable seamless integration with legacy systems such as IVR while supporting modern APIs.</w:t>
      </w:r>
    </w:p>
    <w:p w14:paraId="7C24950C" w14:textId="77777777" w:rsidR="0055293D" w:rsidRDefault="00000000" w:rsidP="00A91073">
      <w:r>
        <w:rPr>
          <w:rFonts w:ascii="Times New Roman" w:hAnsi="Times New Roman"/>
          <w:b/>
          <w:sz w:val="32"/>
        </w:rPr>
        <w:t>2. Features and Capabilities of ACS</w:t>
      </w:r>
    </w:p>
    <w:p w14:paraId="2276DD61" w14:textId="77777777" w:rsidR="0055293D" w:rsidRDefault="00000000" w:rsidP="00A91073">
      <w:r>
        <w:rPr>
          <w:rFonts w:ascii="Times New Roman" w:hAnsi="Times New Roman"/>
          <w:sz w:val="28"/>
        </w:rPr>
        <w:t>1. Natural Language Understanding (NLU): Identifies user intent and extracts entities from speech or text.</w:t>
      </w:r>
      <w:r>
        <w:rPr>
          <w:rFonts w:ascii="Times New Roman" w:hAnsi="Times New Roman"/>
          <w:sz w:val="28"/>
        </w:rPr>
        <w:br/>
        <w:t>2. Speech-to-Text (STT): Converts spoken user input into text for further processing.</w:t>
      </w:r>
      <w:r>
        <w:rPr>
          <w:rFonts w:ascii="Times New Roman" w:hAnsi="Times New Roman"/>
          <w:sz w:val="28"/>
        </w:rPr>
        <w:br/>
        <w:t>3. Text-to-Speech (TTS): Generates human-like audio responses from text.</w:t>
      </w:r>
      <w:r>
        <w:rPr>
          <w:rFonts w:ascii="Times New Roman" w:hAnsi="Times New Roman"/>
          <w:sz w:val="28"/>
        </w:rPr>
        <w:br/>
        <w:t>4. Context Awareness: Maintains conversation state and remembers prior interactions.</w:t>
      </w:r>
      <w:r>
        <w:rPr>
          <w:rFonts w:ascii="Times New Roman" w:hAnsi="Times New Roman"/>
          <w:sz w:val="28"/>
        </w:rPr>
        <w:br/>
        <w:t>5. Multi-Channel Support: Works across voice, chat, mobile apps, and web platforms.</w:t>
      </w:r>
      <w:r>
        <w:rPr>
          <w:rFonts w:ascii="Times New Roman" w:hAnsi="Times New Roman"/>
          <w:sz w:val="28"/>
        </w:rPr>
        <w:br/>
        <w:t>6. Scalability and Cloud Deployment: Designed for high availability and real-time processing.</w:t>
      </w:r>
      <w:r>
        <w:rPr>
          <w:rFonts w:ascii="Times New Roman" w:hAnsi="Times New Roman"/>
          <w:sz w:val="28"/>
        </w:rPr>
        <w:br/>
        <w:t>7. Analytics &amp; Reporting: Provides insights on call flows, customer intent, and system performance.</w:t>
      </w:r>
    </w:p>
    <w:p w14:paraId="45179AFE" w14:textId="77777777" w:rsidR="0055293D" w:rsidRDefault="00000000" w:rsidP="00A91073">
      <w:r>
        <w:rPr>
          <w:rFonts w:ascii="Times New Roman" w:hAnsi="Times New Roman"/>
          <w:b/>
          <w:sz w:val="32"/>
        </w:rPr>
        <w:t>3. Role in NLP, STT, and TTS</w:t>
      </w:r>
    </w:p>
    <w:p w14:paraId="35A1EA6D" w14:textId="77777777" w:rsidR="0055293D" w:rsidRDefault="00000000" w:rsidP="00A91073">
      <w:r>
        <w:rPr>
          <w:rFonts w:ascii="Times New Roman" w:hAnsi="Times New Roman"/>
          <w:sz w:val="28"/>
        </w:rPr>
        <w:t xml:space="preserve">- Natural Language Processing (NLP): ACS processes free-form speech to detect user intent (e.g., 'I want to pay my bill') instead of requiring menu </w:t>
      </w:r>
      <w:r>
        <w:rPr>
          <w:rFonts w:ascii="Times New Roman" w:hAnsi="Times New Roman"/>
          <w:sz w:val="28"/>
        </w:rPr>
        <w:lastRenderedPageBreak/>
        <w:t>navigation.</w:t>
      </w:r>
      <w:r>
        <w:rPr>
          <w:rFonts w:ascii="Times New Roman" w:hAnsi="Times New Roman"/>
          <w:sz w:val="28"/>
        </w:rPr>
        <w:br/>
        <w:t>- Speech-to-Text (STT): Captures and transcribes spoken language into text that AI models can understand.</w:t>
      </w:r>
      <w:r>
        <w:rPr>
          <w:rFonts w:ascii="Times New Roman" w:hAnsi="Times New Roman"/>
          <w:sz w:val="28"/>
        </w:rPr>
        <w:br/>
        <w:t>- Text-to-Speech (TTS): Converts text responses from AI into lifelike voice prompts for users, enabling natural conversations instead of robotic menus.</w:t>
      </w:r>
    </w:p>
    <w:p w14:paraId="1FAB1D82" w14:textId="77777777" w:rsidR="0055293D" w:rsidRDefault="00000000" w:rsidP="00A91073">
      <w:r>
        <w:rPr>
          <w:rFonts w:ascii="Times New Roman" w:hAnsi="Times New Roman"/>
          <w:b/>
          <w:sz w:val="32"/>
        </w:rPr>
        <w:t>4. Integration Opportunities with IVR Systems</w:t>
      </w:r>
    </w:p>
    <w:p w14:paraId="0297C9C4" w14:textId="77777777" w:rsidR="0055293D" w:rsidRDefault="00000000" w:rsidP="00A91073">
      <w:r>
        <w:rPr>
          <w:rFonts w:ascii="Times New Roman" w:hAnsi="Times New Roman"/>
          <w:sz w:val="28"/>
        </w:rPr>
        <w:t>ACS can extend the capabilities of existing VXML IVR systems by adding conversational intelligence: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55293D" w14:paraId="5EDC09FC" w14:textId="77777777" w:rsidTr="00A45921">
        <w:trPr>
          <w:trHeight w:val="280"/>
        </w:trPr>
        <w:tc>
          <w:tcPr>
            <w:tcW w:w="4523" w:type="dxa"/>
          </w:tcPr>
          <w:p w14:paraId="142406E6" w14:textId="77777777" w:rsidR="0055293D" w:rsidRDefault="00000000" w:rsidP="00A91073">
            <w:r>
              <w:t>IVR Limitation</w:t>
            </w:r>
          </w:p>
        </w:tc>
        <w:tc>
          <w:tcPr>
            <w:tcW w:w="4523" w:type="dxa"/>
          </w:tcPr>
          <w:p w14:paraId="45295CDB" w14:textId="77777777" w:rsidR="0055293D" w:rsidRDefault="00000000" w:rsidP="00A91073">
            <w:r>
              <w:t>ACS Enhancement</w:t>
            </w:r>
          </w:p>
        </w:tc>
      </w:tr>
      <w:tr w:rsidR="0055293D" w14:paraId="65774C4C" w14:textId="77777777" w:rsidTr="00A45921">
        <w:trPr>
          <w:trHeight w:val="574"/>
        </w:trPr>
        <w:tc>
          <w:tcPr>
            <w:tcW w:w="4523" w:type="dxa"/>
          </w:tcPr>
          <w:p w14:paraId="3A77ECE0" w14:textId="77777777" w:rsidR="0055293D" w:rsidRDefault="00000000" w:rsidP="00A91073">
            <w:r>
              <w:t>Menu-based navigation (DTMF)</w:t>
            </w:r>
          </w:p>
        </w:tc>
        <w:tc>
          <w:tcPr>
            <w:tcW w:w="4523" w:type="dxa"/>
          </w:tcPr>
          <w:p w14:paraId="25C72F88" w14:textId="77777777" w:rsidR="0055293D" w:rsidRDefault="00000000" w:rsidP="00A91073">
            <w:r>
              <w:t>Conversational voice input and intent recognition</w:t>
            </w:r>
          </w:p>
        </w:tc>
      </w:tr>
      <w:tr w:rsidR="0055293D" w14:paraId="22CFD590" w14:textId="77777777" w:rsidTr="00A45921">
        <w:trPr>
          <w:trHeight w:val="574"/>
        </w:trPr>
        <w:tc>
          <w:tcPr>
            <w:tcW w:w="4523" w:type="dxa"/>
          </w:tcPr>
          <w:p w14:paraId="2CB6DBEC" w14:textId="77777777" w:rsidR="0055293D" w:rsidRDefault="00000000" w:rsidP="00A91073">
            <w:r>
              <w:t>Static prompts</w:t>
            </w:r>
          </w:p>
        </w:tc>
        <w:tc>
          <w:tcPr>
            <w:tcW w:w="4523" w:type="dxa"/>
          </w:tcPr>
          <w:p w14:paraId="7E1FBE2E" w14:textId="77777777" w:rsidR="0055293D" w:rsidRDefault="00000000" w:rsidP="00A91073">
            <w:r>
              <w:t>Dynamic TTS-driven personalized responses</w:t>
            </w:r>
          </w:p>
        </w:tc>
      </w:tr>
      <w:tr w:rsidR="0055293D" w14:paraId="3B392C2A" w14:textId="77777777" w:rsidTr="00A45921">
        <w:trPr>
          <w:trHeight w:val="280"/>
        </w:trPr>
        <w:tc>
          <w:tcPr>
            <w:tcW w:w="4523" w:type="dxa"/>
          </w:tcPr>
          <w:p w14:paraId="1A40A9B1" w14:textId="77777777" w:rsidR="0055293D" w:rsidRDefault="00000000" w:rsidP="00A91073">
            <w:r>
              <w:t>Rigid call routing</w:t>
            </w:r>
          </w:p>
        </w:tc>
        <w:tc>
          <w:tcPr>
            <w:tcW w:w="4523" w:type="dxa"/>
          </w:tcPr>
          <w:p w14:paraId="3DBA9D81" w14:textId="77777777" w:rsidR="0055293D" w:rsidRDefault="00000000" w:rsidP="00A91073">
            <w:r>
              <w:t>Context-aware, AI-driven routing decisions</w:t>
            </w:r>
          </w:p>
        </w:tc>
      </w:tr>
      <w:tr w:rsidR="0055293D" w14:paraId="0F43B2E5" w14:textId="77777777" w:rsidTr="00A45921">
        <w:trPr>
          <w:trHeight w:val="574"/>
        </w:trPr>
        <w:tc>
          <w:tcPr>
            <w:tcW w:w="4523" w:type="dxa"/>
          </w:tcPr>
          <w:p w14:paraId="1B6019FB" w14:textId="77777777" w:rsidR="0055293D" w:rsidRDefault="00000000" w:rsidP="00A91073">
            <w:r>
              <w:t>XML-based interaction</w:t>
            </w:r>
          </w:p>
        </w:tc>
        <w:tc>
          <w:tcPr>
            <w:tcW w:w="4523" w:type="dxa"/>
          </w:tcPr>
          <w:p w14:paraId="50D17A0A" w14:textId="77777777" w:rsidR="0055293D" w:rsidRDefault="00000000" w:rsidP="00A91073">
            <w:r>
              <w:t>JSON/REST API integration with backend + IVR</w:t>
            </w:r>
          </w:p>
        </w:tc>
      </w:tr>
      <w:tr w:rsidR="0055293D" w14:paraId="47B4210A" w14:textId="77777777" w:rsidTr="00A45921">
        <w:trPr>
          <w:trHeight w:val="729"/>
        </w:trPr>
        <w:tc>
          <w:tcPr>
            <w:tcW w:w="4523" w:type="dxa"/>
          </w:tcPr>
          <w:p w14:paraId="3332A5D4" w14:textId="77777777" w:rsidR="0055293D" w:rsidRDefault="00000000" w:rsidP="00A91073">
            <w:r>
              <w:t>Limited speech recognition</w:t>
            </w:r>
          </w:p>
        </w:tc>
        <w:tc>
          <w:tcPr>
            <w:tcW w:w="4523" w:type="dxa"/>
          </w:tcPr>
          <w:p w14:paraId="3910770E" w14:textId="77777777" w:rsidR="0055293D" w:rsidRDefault="00000000" w:rsidP="00A91073">
            <w:r>
              <w:t>Advanced STT for multiple accents and languages</w:t>
            </w:r>
          </w:p>
        </w:tc>
      </w:tr>
    </w:tbl>
    <w:p w14:paraId="73895087" w14:textId="77777777" w:rsidR="00A45921" w:rsidRDefault="00A45921" w:rsidP="00A91073">
      <w:pPr>
        <w:rPr>
          <w:rFonts w:ascii="Times New Roman" w:hAnsi="Times New Roman"/>
          <w:b/>
          <w:sz w:val="32"/>
        </w:rPr>
      </w:pPr>
    </w:p>
    <w:p w14:paraId="64644503" w14:textId="6DEB3626" w:rsidR="0055293D" w:rsidRDefault="00000000" w:rsidP="00A91073">
      <w:r>
        <w:rPr>
          <w:rFonts w:ascii="Times New Roman" w:hAnsi="Times New Roman"/>
          <w:b/>
          <w:sz w:val="32"/>
        </w:rPr>
        <w:t>5. Conclusion</w:t>
      </w:r>
    </w:p>
    <w:p w14:paraId="75B86FC2" w14:textId="77777777" w:rsidR="0055293D" w:rsidRDefault="00000000" w:rsidP="00A91073">
      <w:r>
        <w:rPr>
          <w:rFonts w:ascii="Times New Roman" w:hAnsi="Times New Roman"/>
          <w:sz w:val="28"/>
        </w:rPr>
        <w:t>The ACS platform plays a critical role in modernizing IVR systems, transforming them from rule-based, DTMF-driven workflows into intelligent, voice-first conversational systems. By leveraging NLP, STT, and TTS, ACS enables enterprises to deliver smoother, faster, and more human-like customer experiences while ensuring backward compatibility with existing telephony infrastructure.</w:t>
      </w:r>
    </w:p>
    <w:sectPr w:rsidR="00552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906699">
    <w:abstractNumId w:val="8"/>
  </w:num>
  <w:num w:numId="2" w16cid:durableId="2129620108">
    <w:abstractNumId w:val="6"/>
  </w:num>
  <w:num w:numId="3" w16cid:durableId="593435083">
    <w:abstractNumId w:val="5"/>
  </w:num>
  <w:num w:numId="4" w16cid:durableId="844899475">
    <w:abstractNumId w:val="4"/>
  </w:num>
  <w:num w:numId="5" w16cid:durableId="113720834">
    <w:abstractNumId w:val="7"/>
  </w:num>
  <w:num w:numId="6" w16cid:durableId="1022896792">
    <w:abstractNumId w:val="3"/>
  </w:num>
  <w:num w:numId="7" w16cid:durableId="1854030546">
    <w:abstractNumId w:val="2"/>
  </w:num>
  <w:num w:numId="8" w16cid:durableId="170488228">
    <w:abstractNumId w:val="1"/>
  </w:num>
  <w:num w:numId="9" w16cid:durableId="19565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20E"/>
    <w:rsid w:val="0055293D"/>
    <w:rsid w:val="00A45921"/>
    <w:rsid w:val="00A910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BF9D4"/>
  <w14:defaultImageDpi w14:val="300"/>
  <w15:docId w15:val="{115FA4C0-8A0F-49EC-814E-E46B0390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Prachi Saxena</cp:lastModifiedBy>
  <cp:revision>3</cp:revision>
  <dcterms:created xsi:type="dcterms:W3CDTF">2013-12-23T23:15:00Z</dcterms:created>
  <dcterms:modified xsi:type="dcterms:W3CDTF">2025-08-22T18:32:00Z</dcterms:modified>
  <cp:category/>
</cp:coreProperties>
</file>